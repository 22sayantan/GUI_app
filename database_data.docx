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Database Data</w:t>
      </w:r>
    </w:p>
    <w:p>
      <w:r>
        <w:t>1 ) 2019,which popular singer was awarded the Bharat Ratna Award?</w:t>
      </w:r>
    </w:p>
    <w:p>
      <w:r>
        <w:t xml:space="preserve">     A) Lata Mangeshkar</w:t>
      </w:r>
    </w:p>
    <w:p>
      <w:r>
        <w:t xml:space="preserve">     B) Asha Bhosle</w:t>
      </w:r>
    </w:p>
    <w:p>
      <w:r>
        <w:t xml:space="preserve">     D) Manna Dey</w:t>
      </w:r>
    </w:p>
    <w:p>
      <w:r>
        <w:t xml:space="preserve">     C) Bhupen Hazarika</w:t>
      </w:r>
    </w:p>
    <w:p>
      <w:r>
        <w:t>2 ) The green planet in the solar system is?</w:t>
      </w:r>
    </w:p>
    <w:p>
      <w:r>
        <w:t xml:space="preserve">     A) Mars</w:t>
      </w:r>
    </w:p>
    <w:p>
      <w:r>
        <w:t xml:space="preserve">     B) Uranus</w:t>
      </w:r>
    </w:p>
    <w:p>
      <w:r>
        <w:t xml:space="preserve">     D) Earth</w:t>
      </w:r>
    </w:p>
    <w:p>
      <w:r>
        <w:t xml:space="preserve">     C) Venus</w:t>
      </w:r>
    </w:p>
    <w:p>
      <w:r>
        <w:t>3 ) which of these is the small-scale industry in india?</w:t>
      </w:r>
    </w:p>
    <w:p>
      <w:r>
        <w:t xml:space="preserve">     A) Jute</w:t>
      </w:r>
    </w:p>
    <w:p>
      <w:r>
        <w:t xml:space="preserve">     B) Paper</w:t>
      </w:r>
    </w:p>
    <w:p>
      <w:r>
        <w:t xml:space="preserve">     D) Handloom</w:t>
      </w:r>
    </w:p>
    <w:p>
      <w:r>
        <w:t xml:space="preserve">     C) Textile</w:t>
      </w:r>
    </w:p>
    <w:p>
      <w:r>
        <w:t>4 ) The largest public sector undertaking in the country is?</w:t>
      </w:r>
    </w:p>
    <w:p>
      <w:r>
        <w:t xml:space="preserve">     A) Railways</w:t>
      </w:r>
    </w:p>
    <w:p>
      <w:r>
        <w:t xml:space="preserve">     B) Airways</w:t>
      </w:r>
    </w:p>
    <w:p>
      <w:r>
        <w:t xml:space="preserve">     D) Iron And Steel Plants</w:t>
      </w:r>
    </w:p>
    <w:p>
      <w:r>
        <w:t xml:space="preserve">     C) Roadways</w:t>
      </w:r>
    </w:p>
    <w:p>
      <w:r>
        <w:t>5 ) where was india's first natinal museum opened?</w:t>
      </w:r>
    </w:p>
    <w:p>
      <w:r>
        <w:t xml:space="preserve">     A) Delhi</w:t>
      </w:r>
    </w:p>
    <w:p>
      <w:r>
        <w:t xml:space="preserve">     B) Hyderabad</w:t>
      </w:r>
    </w:p>
    <w:p>
      <w:r>
        <w:t xml:space="preserve">     D) Mumbai</w:t>
      </w:r>
    </w:p>
    <w:p>
      <w:r>
        <w:t xml:space="preserve">     C) Rajasthan</w:t>
      </w:r>
    </w:p>
    <w:p>
      <w:r>
        <w:t>6 ) what is the pH value of the human body?</w:t>
      </w:r>
    </w:p>
    <w:p>
      <w:r>
        <w:t xml:space="preserve">     A) 9.2 To 9.8</w:t>
      </w:r>
    </w:p>
    <w:p>
      <w:r>
        <w:t xml:space="preserve">     B) 7.0 To 7.8</w:t>
      </w:r>
    </w:p>
    <w:p>
      <w:r>
        <w:t xml:space="preserve">     D) 5.4 To 5.6</w:t>
      </w:r>
    </w:p>
    <w:p>
      <w:r>
        <w:t xml:space="preserve">     C) 6.1 To 6.3</w:t>
      </w:r>
    </w:p>
    <w:p>
      <w:r>
        <w:t>7 ) which of the following are called "key industrial animals"?</w:t>
      </w:r>
    </w:p>
    <w:p>
      <w:r>
        <w:t xml:space="preserve">     A) Producers</w:t>
      </w:r>
    </w:p>
    <w:p>
      <w:r>
        <w:t xml:space="preserve">     B) Tertiary Consumers</w:t>
      </w:r>
    </w:p>
    <w:p>
      <w:r>
        <w:t xml:space="preserve">     D) None Of These</w:t>
      </w:r>
    </w:p>
    <w:p>
      <w:r>
        <w:t xml:space="preserve">     C) Primary Consumers</w:t>
      </w:r>
    </w:p>
    <w:p>
      <w:r>
        <w:t>8 ) elections to panchayats in state are regulated by</w:t>
      </w:r>
    </w:p>
    <w:p>
      <w:r>
        <w:t xml:space="preserve">     A) Gram Panchayat</w:t>
      </w:r>
    </w:p>
    <w:p>
      <w:r>
        <w:t xml:space="preserve">     B) Nagar Nigam</w:t>
      </w:r>
    </w:p>
    <w:p>
      <w:r>
        <w:t xml:space="preserve">     D) State Election Commission</w:t>
      </w:r>
    </w:p>
    <w:p>
      <w:r>
        <w:t xml:space="preserve">     C) Election Comission Of India</w:t>
      </w:r>
    </w:p>
    <w:p>
      <w:r>
        <w:t>9 ) forming of association in india is</w:t>
      </w:r>
    </w:p>
    <w:p>
      <w:r>
        <w:t xml:space="preserve">     A) Legal Right</w:t>
      </w:r>
    </w:p>
    <w:p>
      <w:r>
        <w:t xml:space="preserve">     B) Illegal Right</w:t>
      </w:r>
    </w:p>
    <w:p>
      <w:r>
        <w:t xml:space="preserve">     D) Fundamental Right</w:t>
      </w:r>
    </w:p>
    <w:p>
      <w:r>
        <w:t xml:space="preserve">     C) Natural Right</w:t>
      </w:r>
    </w:p>
    <w:p>
      <w:r>
        <w:t xml:space="preserve">10 ) the samkhya school of philosophy was founded by - </w:t>
      </w:r>
    </w:p>
    <w:p>
      <w:r>
        <w:t xml:space="preserve">     A) Gautam Buddha</w:t>
      </w:r>
    </w:p>
    <w:p>
      <w:r>
        <w:t xml:space="preserve">     B) Mahipala</w:t>
      </w:r>
    </w:p>
    <w:p>
      <w:r>
        <w:t xml:space="preserve">     D) Kapila</w:t>
      </w:r>
    </w:p>
    <w:p>
      <w:r>
        <w:t xml:space="preserve">     C) Gopala</w:t>
      </w:r>
    </w:p>
    <w:p>
      <w:r>
        <w:t>11 ) chelaiya samiti is related to which of the following?</w:t>
      </w:r>
    </w:p>
    <w:p>
      <w:r>
        <w:t xml:space="preserve">     A) Banking Sector</w:t>
      </w:r>
    </w:p>
    <w:p>
      <w:r>
        <w:t xml:space="preserve">     B) Insurance Sector</w:t>
      </w:r>
    </w:p>
    <w:p>
      <w:r>
        <w:t xml:space="preserve">     D) Tax Reforms</w:t>
      </w:r>
    </w:p>
    <w:p>
      <w:r>
        <w:t xml:space="preserve">     C) Health Sector</w:t>
      </w:r>
    </w:p>
    <w:p>
      <w:r>
        <w:t>12 ) which of the given devices is used for counting blood cells?</w:t>
      </w:r>
    </w:p>
    <w:p>
      <w:r>
        <w:t xml:space="preserve">     A) Hmelethometer</w:t>
      </w:r>
    </w:p>
    <w:p>
      <w:r>
        <w:t xml:space="preserve">     B) Spyscometer</w:t>
      </w:r>
    </w:p>
    <w:p>
      <w:r>
        <w:t xml:space="preserve">     D) Hamosytometer</w:t>
      </w:r>
    </w:p>
    <w:p>
      <w:r>
        <w:t xml:space="preserve">     C) Hemocytometer</w:t>
      </w:r>
    </w:p>
    <w:p>
      <w:r>
        <w:t>13 ) which of the given compounds is used to make fireproof clothing?</w:t>
      </w:r>
    </w:p>
    <w:p>
      <w:r>
        <w:t xml:space="preserve">     A) Aluminum Chloride</w:t>
      </w:r>
    </w:p>
    <w:p>
      <w:r>
        <w:t xml:space="preserve">     B) Aluminum Sulphate</w:t>
      </w:r>
    </w:p>
    <w:p>
      <w:r>
        <w:t xml:space="preserve">     D) Magnesium Sulphate</w:t>
      </w:r>
    </w:p>
    <w:p>
      <w:r>
        <w:t xml:space="preserve">     C) Magnesium Chloride</w:t>
      </w:r>
    </w:p>
    <w:p>
      <w:r>
        <w:t>14 ) which of the given cities is located on the bank of river ganga?</w:t>
      </w:r>
    </w:p>
    <w:p>
      <w:r>
        <w:t xml:space="preserve">     A) Patna</w:t>
      </w:r>
    </w:p>
    <w:p>
      <w:r>
        <w:t xml:space="preserve">     B) Gwalior</w:t>
      </w:r>
    </w:p>
    <w:p>
      <w:r>
        <w:t xml:space="preserve">     D) Mathura</w:t>
      </w:r>
    </w:p>
    <w:p>
      <w:r>
        <w:t xml:space="preserve">     C) Bhopal</w:t>
      </w:r>
    </w:p>
    <w:p>
      <w:r>
        <w:t xml:space="preserve">15 ) the driving force of an ecosystem is - </w:t>
      </w:r>
    </w:p>
    <w:p>
      <w:r>
        <w:t xml:space="preserve">     A) Carbon Mono Oxide</w:t>
      </w:r>
    </w:p>
    <w:p>
      <w:r>
        <w:t xml:space="preserve">     B) Biogas</w:t>
      </w:r>
    </w:p>
    <w:p>
      <w:r>
        <w:t xml:space="preserve">     D) Carbon Dioxide</w:t>
      </w:r>
    </w:p>
    <w:p>
      <w:r>
        <w:t xml:space="preserve">     C) Solar Energy</w:t>
      </w:r>
    </w:p>
    <w:p>
      <w:r>
        <w:t>16 ) what is the largest lake in the world?</w:t>
      </w:r>
    </w:p>
    <w:p>
      <w:r>
        <w:t xml:space="preserve">     A) Caspian Sea</w:t>
      </w:r>
    </w:p>
    <w:p>
      <w:r>
        <w:t xml:space="preserve">     B) Baikal</w:t>
      </w:r>
    </w:p>
    <w:p>
      <w:r>
        <w:t xml:space="preserve">     D) Ontario</w:t>
      </w:r>
    </w:p>
    <w:p>
      <w:r>
        <w:t xml:space="preserve">     C) Lake Superior</w:t>
      </w:r>
    </w:p>
    <w:p>
      <w:r>
        <w:t>17 ) the capital of japan?</w:t>
      </w:r>
    </w:p>
    <w:p>
      <w:r>
        <w:t xml:space="preserve">     A) Beijing</w:t>
      </w:r>
    </w:p>
    <w:p>
      <w:r>
        <w:t xml:space="preserve">     B) Tokyo</w:t>
      </w:r>
    </w:p>
    <w:p>
      <w:r>
        <w:t xml:space="preserve">     D) Bangkok</w:t>
      </w:r>
    </w:p>
    <w:p>
      <w:r>
        <w:t xml:space="preserve">     C) Seoul</w:t>
      </w:r>
    </w:p>
    <w:p>
      <w:r>
        <w:t>18 ) which river is the longest in the world?</w:t>
      </w:r>
    </w:p>
    <w:p>
      <w:r>
        <w:t xml:space="preserve">     A) Amazon</w:t>
      </w:r>
    </w:p>
    <w:p>
      <w:r>
        <w:t xml:space="preserve">     B) Mississippi</w:t>
      </w:r>
    </w:p>
    <w:p>
      <w:r>
        <w:t xml:space="preserve">     D) Yangtze</w:t>
      </w:r>
    </w:p>
    <w:p>
      <w:r>
        <w:t xml:space="preserve">     C) Nile</w:t>
      </w:r>
    </w:p>
    <w:p>
      <w:r>
        <w:t>19 ) what gas is used to extinguish fires?</w:t>
      </w:r>
    </w:p>
    <w:p>
      <w:r>
        <w:t xml:space="preserve">     A) Oxygen</w:t>
      </w:r>
    </w:p>
    <w:p>
      <w:r>
        <w:t xml:space="preserve">     B) Nitrogen</w:t>
      </w:r>
    </w:p>
    <w:p>
      <w:r>
        <w:t xml:space="preserve">     D) Hydrogen</w:t>
      </w:r>
    </w:p>
    <w:p>
      <w:r>
        <w:t xml:space="preserve">     C) Carbon Dioxide</w:t>
      </w:r>
    </w:p>
    <w:p>
      <w:r>
        <w:t>20 ) what animal is the national symbol of australia?</w:t>
      </w:r>
    </w:p>
    <w:p>
      <w:r>
        <w:t xml:space="preserve">     A) Kangaroo</w:t>
      </w:r>
    </w:p>
    <w:p>
      <w:r>
        <w:t xml:space="preserve">     B) Koala</w:t>
      </w:r>
    </w:p>
    <w:p>
      <w:r>
        <w:t xml:space="preserve">     D) Crocodile</w:t>
      </w:r>
    </w:p>
    <w:p>
      <w:r>
        <w:t xml:space="preserve">     C) Emu</w:t>
      </w:r>
    </w:p>
    <w:p>
      <w:r>
        <w:t>21 ) what is the name of the process by which plants convert sunlight into energy?</w:t>
      </w:r>
    </w:p>
    <w:p>
      <w:r>
        <w:t xml:space="preserve">     A) Respiration</w:t>
      </w:r>
    </w:p>
    <w:p>
      <w:r>
        <w:t xml:space="preserve">     B) Photosynthesis</w:t>
      </w:r>
    </w:p>
    <w:p>
      <w:r>
        <w:t xml:space="preserve">     D) Evolution</w:t>
      </w:r>
    </w:p>
    <w:p>
      <w:r>
        <w:t xml:space="preserve">     C) Oxidation</w:t>
      </w:r>
    </w:p>
    <w:p>
      <w:r>
        <w:t>22 ) what chemical element is designated as "Hg"?</w:t>
      </w:r>
    </w:p>
    <w:p>
      <w:r>
        <w:t xml:space="preserve">     A) Silver</w:t>
      </w:r>
    </w:p>
    <w:p>
      <w:r>
        <w:t xml:space="preserve">     B) Tin</w:t>
      </w:r>
    </w:p>
    <w:p>
      <w:r>
        <w:t xml:space="preserve">     D) Mercury</w:t>
      </w:r>
    </w:p>
    <w:p>
      <w:r>
        <w:t xml:space="preserve">     C) Copper</w:t>
      </w:r>
    </w:p>
    <w:p>
      <w:r>
        <w:t xml:space="preserve">23 ) ecology deals with - </w:t>
      </w:r>
    </w:p>
    <w:p>
      <w:r>
        <w:t xml:space="preserve">     A) Birds</w:t>
      </w:r>
    </w:p>
    <w:p>
      <w:r>
        <w:t xml:space="preserve">     B) Cell Formation</w:t>
      </w:r>
    </w:p>
    <w:p>
      <w:r>
        <w:t xml:space="preserve">     D) Tissues</w:t>
      </w:r>
    </w:p>
    <w:p>
      <w:r>
        <w:t xml:space="preserve">     C) Relation Between Organisms And Their Environment</w:t>
      </w:r>
    </w:p>
    <w:p>
      <w:r>
        <w:t>24 ) which is the richest country in the world?</w:t>
      </w:r>
    </w:p>
    <w:p>
      <w:r>
        <w:t xml:space="preserve">     A) Qatar</w:t>
      </w:r>
    </w:p>
    <w:p>
      <w:r>
        <w:t xml:space="preserve">     B) Russia</w:t>
      </w:r>
    </w:p>
    <w:p>
      <w:r>
        <w:t xml:space="preserve">     D) The Uae</w:t>
      </w:r>
    </w:p>
    <w:p>
      <w:r>
        <w:t xml:space="preserve">     C) The Usa</w:t>
      </w:r>
    </w:p>
    <w:p>
      <w:r>
        <w:t>25 ) how many bones are in the body of an adult human?</w:t>
      </w:r>
    </w:p>
    <w:p>
      <w:r>
        <w:t xml:space="preserve">     A) 330</w:t>
      </w:r>
    </w:p>
    <w:p>
      <w:r>
        <w:t xml:space="preserve">     B) 206</w:t>
      </w:r>
    </w:p>
    <w:p>
      <w:r>
        <w:t xml:space="preserve">     D) 210</w:t>
      </w:r>
    </w:p>
    <w:p>
      <w:r>
        <w:t xml:space="preserve">     C) 250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